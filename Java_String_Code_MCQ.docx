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String Methods – MCQs with Code Snippets and Options</w:t>
      </w:r>
    </w:p>
    <w:p>
      <w:pPr>
        <w:pStyle w:val="ListNumber"/>
      </w:pPr>
      <w:r>
        <w:t>1.</w:t>
      </w:r>
    </w:p>
    <w:p>
      <w:r>
        <w:t>What will be the output of the following code?</w:t>
        <w:br/>
        <w:t>public class Test {</w:t>
        <w:br/>
        <w:t xml:space="preserve">    public static void main(String[] args) {</w:t>
        <w:br/>
        <w:t xml:space="preserve">        String str = "Java";</w:t>
        <w:br/>
        <w:t xml:space="preserve">        str.concat("World");</w:t>
        <w:br/>
        <w:t xml:space="preserve">        System.out.println(str);</w:t>
        <w:br/>
        <w:t xml:space="preserve">    }</w:t>
        <w:br/>
        <w:t>}</w:t>
      </w:r>
    </w:p>
    <w:p>
      <w:pPr>
        <w:pStyle w:val="ListBullet"/>
      </w:pPr>
      <w:r>
        <w:t>A) Java</w:t>
      </w:r>
    </w:p>
    <w:p>
      <w:pPr>
        <w:pStyle w:val="ListBullet"/>
      </w:pPr>
      <w:r>
        <w:t>B) JavaWorld</w:t>
      </w:r>
    </w:p>
    <w:p>
      <w:pPr>
        <w:pStyle w:val="ListBullet"/>
      </w:pPr>
      <w:r>
        <w:t>C) World</w:t>
      </w:r>
    </w:p>
    <w:p>
      <w:pPr>
        <w:pStyle w:val="ListBullet"/>
      </w:pPr>
      <w:r>
        <w:t>D) Compilation Error</w:t>
      </w:r>
    </w:p>
    <w:p>
      <w:pPr>
        <w:pStyle w:val="IntenseQuote"/>
      </w:pPr>
      <w:r>
        <w:t>Answer: A</w:t>
      </w:r>
    </w:p>
    <w:p/>
    <w:p>
      <w:pPr>
        <w:pStyle w:val="ListNumber"/>
      </w:pPr>
      <w:r>
        <w:t>2.</w:t>
      </w:r>
    </w:p>
    <w:p>
      <w:r>
        <w:t>What does this print?</w:t>
        <w:br/>
        <w:t>public class Test {</w:t>
        <w:br/>
        <w:t xml:space="preserve">    public static void main(String[] args) {</w:t>
        <w:br/>
        <w:t xml:space="preserve">        String s = "hello";</w:t>
        <w:br/>
        <w:t xml:space="preserve">        String t = "he" + "llo";</w:t>
        <w:br/>
        <w:t xml:space="preserve">        System.out.println(s == t);</w:t>
        <w:br/>
        <w:t xml:space="preserve">    }</w:t>
        <w:br/>
        <w:t>}</w:t>
      </w:r>
    </w:p>
    <w:p>
      <w:pPr>
        <w:pStyle w:val="ListBullet"/>
      </w:pPr>
      <w:r>
        <w:t>A) true</w:t>
      </w:r>
    </w:p>
    <w:p>
      <w:pPr>
        <w:pStyle w:val="ListBullet"/>
      </w:pPr>
      <w:r>
        <w:t>B) false</w:t>
      </w:r>
    </w:p>
    <w:p>
      <w:pPr>
        <w:pStyle w:val="ListBullet"/>
      </w:pPr>
      <w:r>
        <w:t>C) Compilation Error</w:t>
      </w:r>
    </w:p>
    <w:p>
      <w:pPr>
        <w:pStyle w:val="ListBullet"/>
      </w:pPr>
      <w:r>
        <w:t>D) Runtime Error</w:t>
      </w:r>
    </w:p>
    <w:p>
      <w:pPr>
        <w:pStyle w:val="IntenseQuote"/>
      </w:pPr>
      <w:r>
        <w:t>Answer: A</w:t>
      </w:r>
    </w:p>
    <w:p/>
    <w:p>
      <w:pPr>
        <w:pStyle w:val="ListNumber"/>
      </w:pPr>
      <w:r>
        <w:t>3.</w:t>
      </w:r>
    </w:p>
    <w:p>
      <w:r>
        <w:t>Which output is correct?</w:t>
        <w:br/>
        <w:t>public class Test {</w:t>
        <w:br/>
        <w:t xml:space="preserve">    public static void main(String[] args) {</w:t>
        <w:br/>
        <w:t xml:space="preserve">        String s1 = "abc";</w:t>
        <w:br/>
        <w:t xml:space="preserve">        String s2 = new String("abc");</w:t>
        <w:br/>
        <w:t xml:space="preserve">        System.out.println(s1 == s2);</w:t>
        <w:br/>
        <w:t xml:space="preserve">    }</w:t>
        <w:br/>
        <w:t>}</w:t>
      </w:r>
    </w:p>
    <w:p>
      <w:pPr>
        <w:pStyle w:val="ListBullet"/>
      </w:pPr>
      <w:r>
        <w:t>A) true</w:t>
      </w:r>
    </w:p>
    <w:p>
      <w:pPr>
        <w:pStyle w:val="ListBullet"/>
      </w:pPr>
      <w:r>
        <w:t>B) false</w:t>
      </w:r>
    </w:p>
    <w:p>
      <w:pPr>
        <w:pStyle w:val="ListBullet"/>
      </w:pPr>
      <w:r>
        <w:t>C) Compilation Error</w:t>
      </w:r>
    </w:p>
    <w:p>
      <w:pPr>
        <w:pStyle w:val="ListBullet"/>
      </w:pPr>
      <w:r>
        <w:t>D) null</w:t>
      </w:r>
    </w:p>
    <w:p>
      <w:pPr>
        <w:pStyle w:val="IntenseQuote"/>
      </w:pPr>
      <w:r>
        <w:t>Answer: B</w:t>
      </w:r>
    </w:p>
    <w:p/>
    <w:p>
      <w:pPr>
        <w:pStyle w:val="ListNumber"/>
      </w:pPr>
      <w:r>
        <w:t>4.</w:t>
      </w:r>
    </w:p>
    <w:p>
      <w:r>
        <w:t>What is printed?</w:t>
        <w:br/>
        <w:t>public class Test {</w:t>
        <w:br/>
        <w:t xml:space="preserve">    public static void main(String[] args) {</w:t>
        <w:br/>
        <w:t xml:space="preserve">        String str = "abc";</w:t>
        <w:br/>
        <w:t xml:space="preserve">        str = str.toUpperCase();</w:t>
        <w:br/>
        <w:t xml:space="preserve">        System.out.println(str);</w:t>
        <w:br/>
        <w:t xml:space="preserve">    }</w:t>
        <w:br/>
        <w:t>}</w:t>
      </w:r>
    </w:p>
    <w:p>
      <w:pPr>
        <w:pStyle w:val="ListBullet"/>
      </w:pPr>
      <w:r>
        <w:t>A) abc</w:t>
      </w:r>
    </w:p>
    <w:p>
      <w:pPr>
        <w:pStyle w:val="ListBullet"/>
      </w:pPr>
      <w:r>
        <w:t>B) ABC</w:t>
      </w:r>
    </w:p>
    <w:p>
      <w:pPr>
        <w:pStyle w:val="ListBullet"/>
      </w:pPr>
      <w:r>
        <w:t>C) Compilation Error</w:t>
      </w:r>
    </w:p>
    <w:p>
      <w:pPr>
        <w:pStyle w:val="ListBullet"/>
      </w:pPr>
      <w:r>
        <w:t>D) null</w:t>
      </w:r>
    </w:p>
    <w:p>
      <w:pPr>
        <w:pStyle w:val="IntenseQuote"/>
      </w:pPr>
      <w:r>
        <w:t>Answer: B</w:t>
      </w:r>
    </w:p>
    <w:p/>
    <w:p>
      <w:pPr>
        <w:pStyle w:val="ListNumber"/>
      </w:pPr>
      <w:r>
        <w:t>5.</w:t>
      </w:r>
    </w:p>
    <w:p>
      <w:r>
        <w:t>What happens here?</w:t>
        <w:br/>
        <w:t>public class Test {</w:t>
        <w:br/>
        <w:t xml:space="preserve">    public static void main(String[] args) {</w:t>
        <w:br/>
        <w:t xml:space="preserve">        String s = null;</w:t>
        <w:br/>
        <w:t xml:space="preserve">        System.out.println(s + "abc");</w:t>
        <w:br/>
        <w:t xml:space="preserve">    }</w:t>
        <w:br/>
        <w:t>}</w:t>
      </w:r>
    </w:p>
    <w:p>
      <w:pPr>
        <w:pStyle w:val="ListBullet"/>
      </w:pPr>
      <w:r>
        <w:t>A) abc</w:t>
      </w:r>
    </w:p>
    <w:p>
      <w:pPr>
        <w:pStyle w:val="ListBullet"/>
      </w:pPr>
      <w:r>
        <w:t>B) nullabc</w:t>
      </w:r>
    </w:p>
    <w:p>
      <w:pPr>
        <w:pStyle w:val="ListBullet"/>
      </w:pPr>
      <w:r>
        <w:t>C) null</w:t>
      </w:r>
    </w:p>
    <w:p>
      <w:pPr>
        <w:pStyle w:val="ListBullet"/>
      </w:pPr>
      <w:r>
        <w:t>D) Exception</w:t>
      </w:r>
    </w:p>
    <w:p>
      <w:pPr>
        <w:pStyle w:val="IntenseQuote"/>
      </w:pPr>
      <w:r>
        <w:t>Answer: B</w:t>
      </w:r>
    </w:p>
    <w:p/>
    <w:p>
      <w:pPr>
        <w:pStyle w:val="ListNumber"/>
      </w:pPr>
      <w:r>
        <w:t>6.</w:t>
      </w:r>
    </w:p>
    <w:p>
      <w:r>
        <w:t>Choose the correct output:</w:t>
        <w:br/>
        <w:t>public class Test {</w:t>
        <w:br/>
        <w:t xml:space="preserve">    public static void main(String[] args) {</w:t>
        <w:br/>
        <w:t xml:space="preserve">        String s = "Java";</w:t>
        <w:br/>
        <w:t xml:space="preserve">        s = s.replace("a", "");</w:t>
        <w:br/>
        <w:t xml:space="preserve">        System.out.println(s);</w:t>
        <w:br/>
        <w:t xml:space="preserve">    }</w:t>
        <w:br/>
        <w:t>}</w:t>
      </w:r>
    </w:p>
    <w:p>
      <w:pPr>
        <w:pStyle w:val="ListBullet"/>
      </w:pPr>
      <w:r>
        <w:t>A) Jv</w:t>
      </w:r>
    </w:p>
    <w:p>
      <w:pPr>
        <w:pStyle w:val="ListBullet"/>
      </w:pPr>
      <w:r>
        <w:t>B) Jv</w:t>
      </w:r>
    </w:p>
    <w:p>
      <w:pPr>
        <w:pStyle w:val="ListBullet"/>
      </w:pPr>
      <w:r>
        <w:t>C) Java</w:t>
      </w:r>
    </w:p>
    <w:p>
      <w:pPr>
        <w:pStyle w:val="ListBullet"/>
      </w:pPr>
      <w:r>
        <w:t>D) Jaa</w:t>
      </w:r>
    </w:p>
    <w:p>
      <w:pPr>
        <w:pStyle w:val="IntenseQuote"/>
      </w:pPr>
      <w:r>
        <w:t>Answer: A</w:t>
      </w:r>
    </w:p>
    <w:p/>
    <w:p>
      <w:pPr>
        <w:pStyle w:val="ListNumber"/>
      </w:pPr>
      <w:r>
        <w:t>7.</w:t>
      </w:r>
    </w:p>
    <w:p>
      <w:r>
        <w:t>What does the following print?</w:t>
        <w:br/>
        <w:t>public class Test {</w:t>
        <w:br/>
        <w:t xml:space="preserve">    public static void main(String[] args) {</w:t>
        <w:br/>
        <w:t xml:space="preserve">        String str = " ";</w:t>
        <w:br/>
        <w:t xml:space="preserve">        System.out.println(str.isEmpty());</w:t>
        <w:br/>
        <w:t xml:space="preserve">    }</w:t>
        <w:br/>
        <w:t>}</w:t>
      </w:r>
    </w:p>
    <w:p>
      <w:pPr>
        <w:pStyle w:val="ListBullet"/>
      </w:pPr>
      <w:r>
        <w:t>A) true</w:t>
      </w:r>
    </w:p>
    <w:p>
      <w:pPr>
        <w:pStyle w:val="ListBullet"/>
      </w:pPr>
      <w:r>
        <w:t>B) false</w:t>
      </w:r>
    </w:p>
    <w:p>
      <w:pPr>
        <w:pStyle w:val="ListBullet"/>
      </w:pPr>
      <w:r>
        <w:t>C) null</w:t>
      </w:r>
    </w:p>
    <w:p>
      <w:pPr>
        <w:pStyle w:val="ListBullet"/>
      </w:pPr>
      <w:r>
        <w:t>D) Error</w:t>
      </w:r>
    </w:p>
    <w:p>
      <w:pPr>
        <w:pStyle w:val="IntenseQuote"/>
      </w:pPr>
      <w:r>
        <w:t>Answer: B</w:t>
      </w:r>
    </w:p>
    <w:p/>
    <w:p>
      <w:pPr>
        <w:pStyle w:val="ListNumber"/>
      </w:pPr>
      <w:r>
        <w:t>8.</w:t>
      </w:r>
    </w:p>
    <w:p>
      <w:r>
        <w:t>What will be the output?</w:t>
        <w:br/>
        <w:t>public class Test {</w:t>
        <w:br/>
        <w:t xml:space="preserve">    public static void main(String[] args) {</w:t>
        <w:br/>
        <w:t xml:space="preserve">        String s1 = "abc";</w:t>
        <w:br/>
        <w:t xml:space="preserve">        String s2 = s1.substring(0, 1);</w:t>
        <w:br/>
        <w:t xml:space="preserve">        System.out.println(s2);</w:t>
        <w:br/>
        <w:t xml:space="preserve">    }</w:t>
        <w:br/>
        <w:t>}</w:t>
      </w:r>
    </w:p>
    <w:p>
      <w:pPr>
        <w:pStyle w:val="ListBullet"/>
      </w:pPr>
      <w:r>
        <w:t>A) a</w:t>
      </w:r>
    </w:p>
    <w:p>
      <w:pPr>
        <w:pStyle w:val="ListBullet"/>
      </w:pPr>
      <w:r>
        <w:t>B) ab</w:t>
      </w:r>
    </w:p>
    <w:p>
      <w:pPr>
        <w:pStyle w:val="ListBullet"/>
      </w:pPr>
      <w:r>
        <w:t>C) abc</w:t>
      </w:r>
    </w:p>
    <w:p>
      <w:pPr>
        <w:pStyle w:val="ListBullet"/>
      </w:pPr>
      <w:r>
        <w:t>D) Error</w:t>
      </w:r>
    </w:p>
    <w:p>
      <w:pPr>
        <w:pStyle w:val="IntenseQuote"/>
      </w:pPr>
      <w:r>
        <w:t>Answer: A</w:t>
      </w:r>
    </w:p>
    <w:p/>
    <w:p>
      <w:pPr>
        <w:pStyle w:val="ListNumber"/>
      </w:pPr>
      <w:r>
        <w:t>9.</w:t>
      </w:r>
    </w:p>
    <w:p>
      <w:r>
        <w:t>Predict the output:</w:t>
        <w:br/>
        <w:t>public class Test {</w:t>
        <w:br/>
        <w:t xml:space="preserve">    public static void main(String[] args) {</w:t>
        <w:br/>
        <w:t xml:space="preserve">        String s = "abc";</w:t>
        <w:br/>
        <w:t xml:space="preserve">        System.out.println(s.charAt(3));</w:t>
        <w:br/>
        <w:t xml:space="preserve">    }</w:t>
        <w:br/>
        <w:t>}</w:t>
      </w:r>
    </w:p>
    <w:p>
      <w:pPr>
        <w:pStyle w:val="ListBullet"/>
      </w:pPr>
      <w:r>
        <w:t>A) c</w:t>
      </w:r>
    </w:p>
    <w:p>
      <w:pPr>
        <w:pStyle w:val="ListBullet"/>
      </w:pPr>
      <w:r>
        <w:t>B) abc</w:t>
      </w:r>
    </w:p>
    <w:p>
      <w:pPr>
        <w:pStyle w:val="ListBullet"/>
      </w:pPr>
      <w:r>
        <w:t>C) Error</w:t>
      </w:r>
    </w:p>
    <w:p>
      <w:pPr>
        <w:pStyle w:val="ListBullet"/>
      </w:pPr>
      <w:r>
        <w:t>D) Exception</w:t>
      </w:r>
    </w:p>
    <w:p>
      <w:pPr>
        <w:pStyle w:val="IntenseQuote"/>
      </w:pPr>
      <w:r>
        <w:t>Answer: D</w:t>
      </w:r>
    </w:p>
    <w:p/>
    <w:p>
      <w:pPr>
        <w:pStyle w:val="ListNumber"/>
      </w:pPr>
      <w:r>
        <w:t>10.</w:t>
      </w:r>
    </w:p>
    <w:p>
      <w:r>
        <w:t>What is printed?</w:t>
        <w:br/>
        <w:t>public class Test {</w:t>
        <w:br/>
        <w:t xml:space="preserve">    public static void main(String[] args) {</w:t>
        <w:br/>
        <w:t xml:space="preserve">        String s = "JavaProgramming";</w:t>
        <w:br/>
        <w:t xml:space="preserve">        System.out.println(s.indexOf('P'));</w:t>
        <w:br/>
        <w:t xml:space="preserve">    }</w:t>
        <w:br/>
        <w:t>}</w:t>
      </w:r>
    </w:p>
    <w:p>
      <w:pPr>
        <w:pStyle w:val="ListBullet"/>
      </w:pPr>
      <w:r>
        <w:t>A) 0</w:t>
      </w:r>
    </w:p>
    <w:p>
      <w:pPr>
        <w:pStyle w:val="ListBullet"/>
      </w:pPr>
      <w:r>
        <w:t>B) 4</w:t>
      </w:r>
    </w:p>
    <w:p>
      <w:pPr>
        <w:pStyle w:val="ListBullet"/>
      </w:pPr>
      <w:r>
        <w:t>C) 5</w:t>
      </w:r>
    </w:p>
    <w:p>
      <w:pPr>
        <w:pStyle w:val="ListBullet"/>
      </w:pPr>
      <w:r>
        <w:t>D) 6</w:t>
      </w:r>
    </w:p>
    <w:p>
      <w:pPr>
        <w:pStyle w:val="IntenseQuote"/>
      </w:pPr>
      <w:r>
        <w:t>Answer: 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